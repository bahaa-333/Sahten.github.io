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65C9" w14:textId="77777777" w:rsidR="003312ED" w:rsidRDefault="008D4D0B" w:rsidP="008D4D0B">
      <w:pPr>
        <w:pStyle w:val="Title"/>
      </w:pPr>
      <w:r>
        <w:t>Project: website</w:t>
      </w:r>
    </w:p>
    <w:p w14:paraId="7B5C8ECE" w14:textId="77777777" w:rsidR="003312ED" w:rsidRDefault="008D4D0B" w:rsidP="00B12527">
      <w:pPr>
        <w:pStyle w:val="Subtitle"/>
      </w:pPr>
      <w:r>
        <w:t>UA 202</w:t>
      </w:r>
      <w:r w:rsidR="00B12527">
        <w:t>2</w:t>
      </w:r>
      <w:r>
        <w:t>-202</w:t>
      </w:r>
      <w:r w:rsidR="00B12527">
        <w:t>3</w:t>
      </w:r>
    </w:p>
    <w:p w14:paraId="28DF7D48" w14:textId="77777777" w:rsidR="008D4D0B" w:rsidRDefault="008D4D0B" w:rsidP="008D4D0B"/>
    <w:p w14:paraId="20D60428" w14:textId="77777777" w:rsidR="008D4D0B" w:rsidRDefault="008D4D0B" w:rsidP="008D4D0B">
      <w:pPr>
        <w:pStyle w:val="Heading1"/>
      </w:pPr>
      <w:r>
        <w:t>The project</w:t>
      </w:r>
    </w:p>
    <w:p w14:paraId="4D6A3392" w14:textId="77777777" w:rsidR="008D4D0B" w:rsidRDefault="008D4D0B" w:rsidP="008D4D0B">
      <w:r>
        <w:t>You are requested to design a fully responsive website</w:t>
      </w:r>
      <w:r w:rsidR="00DB1D9D">
        <w:t>. See details below.</w:t>
      </w:r>
    </w:p>
    <w:p w14:paraId="7E4934FD" w14:textId="77777777" w:rsidR="0077606D" w:rsidRPr="008D4D0B" w:rsidRDefault="0077606D" w:rsidP="008D4D0B">
      <w:r>
        <w:t>Please fill in the requested information and upload on Teams.</w:t>
      </w:r>
    </w:p>
    <w:p w14:paraId="5982BCA7" w14:textId="77777777" w:rsidR="003312ED" w:rsidRDefault="008D4D0B" w:rsidP="008D4D0B">
      <w:pPr>
        <w:pStyle w:val="Heading2"/>
      </w:pPr>
      <w:r>
        <w:t>Personal info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0C0BEB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8C3E7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33F26F" wp14:editId="70E887BA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8509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4629DD" w14:textId="57C204BC" w:rsidR="005D4DC9" w:rsidRDefault="006770E8" w:rsidP="008D4D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202311908 </w:t>
            </w:r>
            <w:r w:rsidR="008D4D0B">
              <w:t xml:space="preserve">/ </w:t>
            </w:r>
            <w:r>
              <w:t xml:space="preserve">Bahaa </w:t>
            </w:r>
            <w:r w:rsidR="00F47B5A">
              <w:t>Zaakie /</w:t>
            </w:r>
            <w:r w:rsidR="008D4D0B">
              <w:t xml:space="preserve"> </w:t>
            </w:r>
            <w:r>
              <w:t>202311908@ua.edu.lb</w:t>
            </w:r>
          </w:p>
        </w:tc>
      </w:tr>
    </w:tbl>
    <w:p w14:paraId="5D60DACD" w14:textId="77777777" w:rsidR="003312ED" w:rsidRDefault="008D4D0B" w:rsidP="008D4D0B">
      <w:pPr>
        <w:pStyle w:val="Heading2"/>
      </w:pPr>
      <w:r>
        <w:t>Project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7AB260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7B6DB6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3ABF112" wp14:editId="164BF4D1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58A0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371C315" w14:textId="1F9F9C37" w:rsidR="005D4DC9" w:rsidRDefault="006770E8" w:rsidP="006107D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I’m creating will be about our family-owned pastry business</w:t>
            </w:r>
            <w:r w:rsidR="00F25502">
              <w:t xml:space="preserve">, </w:t>
            </w:r>
            <w:proofErr w:type="spellStart"/>
            <w:r w:rsidR="00F25502">
              <w:t>sahteen</w:t>
            </w:r>
            <w:proofErr w:type="spellEnd"/>
            <w:r>
              <w:t xml:space="preserve">. Our business is still relatively new, I want to create a website that’ll share our vision for the brand, share its story, how it came about, and be a bridge to connect with others </w:t>
            </w:r>
            <w:r w:rsidR="00F25502">
              <w:t>who</w:t>
            </w:r>
            <w:r>
              <w:t xml:space="preserve"> </w:t>
            </w:r>
            <w:r w:rsidR="00FE153C">
              <w:t>wish</w:t>
            </w:r>
            <w:r>
              <w:t xml:space="preserve"> to know more about the brand and engage with us.</w:t>
            </w:r>
          </w:p>
          <w:p w14:paraId="6D0B5AE6" w14:textId="35F7D666" w:rsidR="006770E8" w:rsidRDefault="006770E8" w:rsidP="006107D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consist of at least 4 pages: the first one is a landing page that contains</w:t>
            </w:r>
            <w:r w:rsidR="00F47B5A">
              <w:t xml:space="preserve"> pictures and some text, the second one is a pastry menu, the third page is a dessert menu, and the last one will be a page that contains information about the business and our mission.</w:t>
            </w:r>
          </w:p>
        </w:tc>
      </w:tr>
    </w:tbl>
    <w:p w14:paraId="2BDE0FB1" w14:textId="77777777" w:rsidR="00C73409" w:rsidRDefault="00C73409"/>
    <w:p w14:paraId="010CC189" w14:textId="77777777" w:rsidR="00C73409" w:rsidRDefault="00C73409" w:rsidP="00C73409">
      <w:r>
        <w:br w:type="page"/>
      </w:r>
    </w:p>
    <w:p w14:paraId="61695C24" w14:textId="77777777" w:rsidR="00C73409" w:rsidRDefault="00C73409" w:rsidP="00C73409">
      <w:pPr>
        <w:pStyle w:val="Heading1"/>
      </w:pPr>
      <w:r>
        <w:t>Website layout</w:t>
      </w:r>
    </w:p>
    <w:p w14:paraId="2200B3D6" w14:textId="77777777" w:rsidR="00C73409" w:rsidRDefault="00C73409" w:rsidP="008B0B24">
      <w:r>
        <w:t>The website should be fully responsive adapted to all screen sizes (mobile, tablet, desktop)</w:t>
      </w:r>
      <w:r w:rsidR="008B0B24">
        <w:t>. Below is a simple example.</w:t>
      </w:r>
    </w:p>
    <w:p w14:paraId="0FFFE71F" w14:textId="77777777" w:rsidR="003312ED" w:rsidRDefault="00C73409" w:rsidP="00586602">
      <w:pPr>
        <w:jc w:val="center"/>
      </w:pPr>
      <w:r w:rsidRPr="00C73409">
        <w:rPr>
          <w:noProof/>
          <w:lang w:eastAsia="en-US"/>
        </w:rPr>
        <w:drawing>
          <wp:inline distT="0" distB="0" distL="0" distR="0" wp14:anchorId="7AFBAF05" wp14:editId="01D3A781">
            <wp:extent cx="5735320" cy="4301490"/>
            <wp:effectExtent l="0" t="0" r="0" b="3810"/>
            <wp:docPr id="1" name="Picture 1" descr="C:\Users\George\Desktop\responsive-wireframe-k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responsive-wireframe-k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6" cy="430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4396" w14:textId="77777777" w:rsidR="00C73409" w:rsidRDefault="00C73409" w:rsidP="00C73409">
      <w:pPr>
        <w:pStyle w:val="Heading1"/>
      </w:pPr>
      <w:r>
        <w:t>Site content</w:t>
      </w:r>
      <w:r w:rsidR="00513F12">
        <w:t xml:space="preserve"> and structure</w:t>
      </w:r>
    </w:p>
    <w:p w14:paraId="59F7BB97" w14:textId="77777777" w:rsidR="00C73409" w:rsidRPr="00C73409" w:rsidRDefault="00C73409" w:rsidP="00513F1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 xml:space="preserve">The project should contain </w:t>
      </w:r>
      <w:r w:rsidR="00513F12">
        <w:rPr>
          <w:color w:val="404040" w:themeColor="text1" w:themeTint="BF"/>
          <w:sz w:val="18"/>
          <w:szCs w:val="18"/>
          <w:lang w:eastAsia="ja-JP"/>
        </w:rPr>
        <w:t>up to 5</w:t>
      </w:r>
      <w:r w:rsidRPr="00C73409">
        <w:rPr>
          <w:color w:val="404040" w:themeColor="text1" w:themeTint="BF"/>
          <w:sz w:val="18"/>
          <w:szCs w:val="18"/>
          <w:lang w:eastAsia="ja-JP"/>
        </w:rPr>
        <w:t xml:space="preserve"> pages.</w:t>
      </w:r>
    </w:p>
    <w:p w14:paraId="0FE4717E" w14:textId="77777777" w:rsidR="00C73409" w:rsidRPr="00C73409" w:rsidRDefault="00C73409" w:rsidP="008B0B24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 xml:space="preserve">All pages should contain a header that </w:t>
      </w:r>
      <w:r w:rsidR="008B0B24">
        <w:rPr>
          <w:color w:val="404040" w:themeColor="text1" w:themeTint="BF"/>
          <w:sz w:val="18"/>
          <w:szCs w:val="18"/>
          <w:lang w:eastAsia="ja-JP"/>
        </w:rPr>
        <w:t>has the title/</w:t>
      </w:r>
      <w:r w:rsidRPr="00C73409">
        <w:rPr>
          <w:color w:val="404040" w:themeColor="text1" w:themeTint="BF"/>
          <w:sz w:val="18"/>
          <w:szCs w:val="18"/>
          <w:lang w:eastAsia="ja-JP"/>
        </w:rPr>
        <w:t>logo that you should create using Adobe Illustrator</w:t>
      </w:r>
      <w:r w:rsidR="00586602">
        <w:rPr>
          <w:color w:val="404040" w:themeColor="text1" w:themeTint="BF"/>
          <w:sz w:val="18"/>
          <w:szCs w:val="18"/>
          <w:lang w:eastAsia="ja-JP"/>
        </w:rPr>
        <w:t>.</w:t>
      </w:r>
    </w:p>
    <w:p w14:paraId="49E295E3" w14:textId="77777777" w:rsidR="00C73409" w:rsidRPr="00C73409" w:rsidRDefault="00C73409" w:rsidP="00C73409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menu/dropdown menu that contains links towards the web pages.</w:t>
      </w:r>
    </w:p>
    <w:p w14:paraId="149CF843" w14:textId="77777777" w:rsidR="00C73409" w:rsidRPr="00C73409" w:rsidRDefault="00C73409" w:rsidP="00513F1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All pages should contain a footer that contains copyright information with social media links.</w:t>
      </w:r>
    </w:p>
    <w:p w14:paraId="64ECF12A" w14:textId="77777777" w:rsidR="00C73409" w:rsidRPr="00C73409" w:rsidRDefault="00C73409" w:rsidP="00513F1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 xml:space="preserve">A contact page should be created containing a form of submission and </w:t>
      </w:r>
      <w:r w:rsidR="008B0B24">
        <w:rPr>
          <w:color w:val="404040" w:themeColor="text1" w:themeTint="BF"/>
          <w:sz w:val="18"/>
          <w:szCs w:val="18"/>
          <w:lang w:eastAsia="ja-JP"/>
        </w:rPr>
        <w:t>with</w:t>
      </w:r>
      <w:r w:rsidRPr="00C73409">
        <w:rPr>
          <w:color w:val="404040" w:themeColor="text1" w:themeTint="BF"/>
          <w:sz w:val="18"/>
          <w:szCs w:val="18"/>
          <w:lang w:eastAsia="ja-JP"/>
        </w:rPr>
        <w:t xml:space="preserve"> HTML5</w:t>
      </w:r>
      <w:r w:rsidR="00513F12">
        <w:rPr>
          <w:color w:val="404040" w:themeColor="text1" w:themeTint="BF"/>
          <w:sz w:val="18"/>
          <w:szCs w:val="18"/>
          <w:lang w:eastAsia="ja-JP"/>
        </w:rPr>
        <w:t>/JavaScript</w:t>
      </w:r>
      <w:r w:rsidR="008B0B24">
        <w:rPr>
          <w:color w:val="404040" w:themeColor="text1" w:themeTint="BF"/>
          <w:sz w:val="18"/>
          <w:szCs w:val="18"/>
          <w:lang w:eastAsia="ja-JP"/>
        </w:rPr>
        <w:t xml:space="preserve"> validation</w:t>
      </w:r>
      <w:r w:rsidRPr="00C73409">
        <w:rPr>
          <w:color w:val="404040" w:themeColor="text1" w:themeTint="BF"/>
          <w:sz w:val="18"/>
          <w:szCs w:val="18"/>
          <w:lang w:eastAsia="ja-JP"/>
        </w:rPr>
        <w:t>.</w:t>
      </w:r>
    </w:p>
    <w:p w14:paraId="70ECB564" w14:textId="77777777" w:rsidR="00C73409" w:rsidRDefault="00C73409" w:rsidP="00745F44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 w:rsidRPr="00C73409">
        <w:rPr>
          <w:color w:val="404040" w:themeColor="text1" w:themeTint="BF"/>
          <w:sz w:val="18"/>
          <w:szCs w:val="18"/>
          <w:lang w:eastAsia="ja-JP"/>
        </w:rPr>
        <w:t>At least one page should contain links to download rela</w:t>
      </w:r>
      <w:r w:rsidR="00745F44">
        <w:rPr>
          <w:color w:val="404040" w:themeColor="text1" w:themeTint="BF"/>
          <w:sz w:val="18"/>
          <w:szCs w:val="18"/>
          <w:lang w:eastAsia="ja-JP"/>
        </w:rPr>
        <w:t>ted files (example: file1.pdf, sound</w:t>
      </w:r>
      <w:r w:rsidRPr="00C73409">
        <w:rPr>
          <w:color w:val="404040" w:themeColor="text1" w:themeTint="BF"/>
          <w:sz w:val="18"/>
          <w:szCs w:val="18"/>
          <w:lang w:eastAsia="ja-JP"/>
        </w:rPr>
        <w:t>.mp</w:t>
      </w:r>
      <w:r w:rsidR="00745F44">
        <w:rPr>
          <w:color w:val="404040" w:themeColor="text1" w:themeTint="BF"/>
          <w:sz w:val="18"/>
          <w:szCs w:val="18"/>
          <w:lang w:eastAsia="ja-JP"/>
        </w:rPr>
        <w:t>3</w:t>
      </w:r>
      <w:r w:rsidRPr="00C73409">
        <w:rPr>
          <w:color w:val="404040" w:themeColor="text1" w:themeTint="BF"/>
          <w:sz w:val="18"/>
          <w:szCs w:val="18"/>
          <w:lang w:eastAsia="ja-JP"/>
        </w:rPr>
        <w:t>, etc.)</w:t>
      </w:r>
    </w:p>
    <w:p w14:paraId="43F7B510" w14:textId="77777777" w:rsidR="00513F12" w:rsidRPr="00C73409" w:rsidRDefault="00513F12" w:rsidP="00513F12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>
        <w:rPr>
          <w:color w:val="404040" w:themeColor="text1" w:themeTint="BF"/>
          <w:sz w:val="18"/>
          <w:szCs w:val="18"/>
          <w:lang w:eastAsia="ja-JP"/>
        </w:rPr>
        <w:t>Add a couple of feature/elements from Bootstrap</w:t>
      </w:r>
      <w:r w:rsidR="00005142">
        <w:rPr>
          <w:color w:val="404040" w:themeColor="text1" w:themeTint="BF"/>
          <w:sz w:val="18"/>
          <w:szCs w:val="18"/>
          <w:lang w:eastAsia="ja-JP"/>
        </w:rPr>
        <w:t>.</w:t>
      </w:r>
    </w:p>
    <w:p w14:paraId="10EA0AD8" w14:textId="77777777" w:rsidR="00C73409" w:rsidRDefault="00513F12" w:rsidP="003B1B3E">
      <w:pPr>
        <w:pStyle w:val="ListParagraph"/>
        <w:numPr>
          <w:ilvl w:val="0"/>
          <w:numId w:val="17"/>
        </w:numPr>
        <w:rPr>
          <w:color w:val="404040" w:themeColor="text1" w:themeTint="BF"/>
          <w:sz w:val="18"/>
          <w:szCs w:val="18"/>
          <w:lang w:eastAsia="ja-JP"/>
        </w:rPr>
      </w:pPr>
      <w:r>
        <w:rPr>
          <w:color w:val="404040" w:themeColor="text1" w:themeTint="BF"/>
          <w:sz w:val="18"/>
          <w:szCs w:val="18"/>
          <w:lang w:eastAsia="ja-JP"/>
        </w:rPr>
        <w:t xml:space="preserve">The creativity, the </w:t>
      </w:r>
      <w:r w:rsidR="00586602">
        <w:rPr>
          <w:color w:val="404040" w:themeColor="text1" w:themeTint="BF"/>
          <w:sz w:val="18"/>
          <w:szCs w:val="18"/>
          <w:lang w:eastAsia="ja-JP"/>
        </w:rPr>
        <w:t>user experience</w:t>
      </w:r>
      <w:r>
        <w:rPr>
          <w:color w:val="404040" w:themeColor="text1" w:themeTint="BF"/>
          <w:sz w:val="18"/>
          <w:szCs w:val="18"/>
          <w:lang w:eastAsia="ja-JP"/>
        </w:rPr>
        <w:t xml:space="preserve"> and</w:t>
      </w:r>
      <w:r w:rsidR="00C73409" w:rsidRPr="00C73409">
        <w:rPr>
          <w:color w:val="404040" w:themeColor="text1" w:themeTint="BF"/>
          <w:sz w:val="18"/>
          <w:szCs w:val="18"/>
          <w:lang w:eastAsia="ja-JP"/>
        </w:rPr>
        <w:t xml:space="preserve"> </w:t>
      </w:r>
      <w:r>
        <w:rPr>
          <w:color w:val="404040" w:themeColor="text1" w:themeTint="BF"/>
          <w:sz w:val="18"/>
          <w:szCs w:val="18"/>
          <w:lang w:eastAsia="ja-JP"/>
        </w:rPr>
        <w:t xml:space="preserve">the display </w:t>
      </w:r>
      <w:r w:rsidR="003B1B3E">
        <w:rPr>
          <w:color w:val="404040" w:themeColor="text1" w:themeTint="BF"/>
          <w:sz w:val="18"/>
          <w:szCs w:val="18"/>
          <w:lang w:eastAsia="ja-JP"/>
        </w:rPr>
        <w:t xml:space="preserve">of </w:t>
      </w:r>
      <w:r w:rsidR="00C73409" w:rsidRPr="00C73409">
        <w:rPr>
          <w:color w:val="404040" w:themeColor="text1" w:themeTint="BF"/>
          <w:sz w:val="18"/>
          <w:szCs w:val="18"/>
          <w:lang w:eastAsia="ja-JP"/>
        </w:rPr>
        <w:t>content</w:t>
      </w:r>
      <w:r w:rsidR="00D712AD">
        <w:rPr>
          <w:color w:val="404040" w:themeColor="text1" w:themeTint="BF"/>
          <w:sz w:val="18"/>
          <w:szCs w:val="18"/>
          <w:lang w:eastAsia="ja-JP"/>
        </w:rPr>
        <w:t xml:space="preserve"> </w:t>
      </w:r>
      <w:r w:rsidR="003B1B3E">
        <w:rPr>
          <w:color w:val="404040" w:themeColor="text1" w:themeTint="BF"/>
          <w:sz w:val="18"/>
          <w:szCs w:val="18"/>
          <w:lang w:eastAsia="ja-JP"/>
        </w:rPr>
        <w:t>adds value to your project</w:t>
      </w:r>
      <w:r w:rsidR="00005142">
        <w:rPr>
          <w:color w:val="404040" w:themeColor="text1" w:themeTint="BF"/>
          <w:sz w:val="18"/>
          <w:szCs w:val="18"/>
          <w:lang w:eastAsia="ja-JP"/>
        </w:rPr>
        <w:t>.</w:t>
      </w:r>
    </w:p>
    <w:p w14:paraId="7DAEC6C0" w14:textId="77777777" w:rsidR="00513F12" w:rsidRPr="00513F12" w:rsidRDefault="00513F12" w:rsidP="00513F12">
      <w:pPr>
        <w:ind w:left="360"/>
      </w:pPr>
    </w:p>
    <w:p w14:paraId="350B9C20" w14:textId="77777777" w:rsidR="00586602" w:rsidRDefault="00586602" w:rsidP="00586602">
      <w:pPr>
        <w:pStyle w:val="Heading1"/>
      </w:pPr>
      <w:r>
        <w:t>Folders structure</w:t>
      </w:r>
    </w:p>
    <w:p w14:paraId="19715284" w14:textId="77777777" w:rsidR="00C73409" w:rsidRPr="007D788F" w:rsidRDefault="00586602" w:rsidP="00594774">
      <w:r w:rsidRPr="007D788F">
        <w:t>A correct folder structure should be followed during the development of the website. All names should be in lowercase and written without spaces.</w:t>
      </w:r>
    </w:p>
    <w:p w14:paraId="2B775218" w14:textId="77777777" w:rsidR="00586602" w:rsidRDefault="00586602" w:rsidP="00586602">
      <w:pPr>
        <w:jc w:val="center"/>
      </w:pPr>
      <w:r w:rsidRPr="00586602">
        <w:rPr>
          <w:noProof/>
          <w:lang w:eastAsia="en-US"/>
        </w:rPr>
        <w:drawing>
          <wp:inline distT="0" distB="0" distL="0" distR="0" wp14:anchorId="66F79F9E" wp14:editId="44B361B1">
            <wp:extent cx="4267200" cy="1593636"/>
            <wp:effectExtent l="0" t="0" r="0" b="6985"/>
            <wp:docPr id="2" name="Picture 2" descr="C:\Users\George\Desktop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rge\Desktop\maxresdefaul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071" cy="161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28C7" w14:textId="77777777" w:rsidR="00123D35" w:rsidRDefault="00123D35" w:rsidP="00586602">
      <w:pPr>
        <w:jc w:val="center"/>
      </w:pPr>
      <w:r w:rsidRPr="00123D35">
        <w:rPr>
          <w:noProof/>
          <w:lang w:eastAsia="en-US"/>
        </w:rPr>
        <w:drawing>
          <wp:inline distT="0" distB="0" distL="0" distR="0" wp14:anchorId="30B78F5B" wp14:editId="690F0F87">
            <wp:extent cx="5725886" cy="2220949"/>
            <wp:effectExtent l="0" t="0" r="8255" b="8255"/>
            <wp:docPr id="3" name="Picture 3" descr="C:\Users\George\Desktop\web fold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Desktop\web folder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65" cy="22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2DC3" w14:textId="77777777" w:rsidR="000C2BF8" w:rsidRDefault="000C2BF8" w:rsidP="000C2BF8">
      <w:pPr>
        <w:pStyle w:val="Heading1"/>
      </w:pPr>
      <w:r>
        <w:t>EVALUATION</w:t>
      </w:r>
    </w:p>
    <w:p w14:paraId="6CCA7904" w14:textId="77777777" w:rsidR="0035239C" w:rsidRPr="004864D1" w:rsidRDefault="00032AA2" w:rsidP="004864D1">
      <w:pPr>
        <w:rPr>
          <w:b/>
          <w:bCs/>
        </w:rPr>
      </w:pPr>
      <w:r w:rsidRPr="008C5A84">
        <w:rPr>
          <w:b/>
          <w:bCs/>
        </w:rPr>
        <w:t>2</w:t>
      </w:r>
      <w:r w:rsidR="000C2BF8" w:rsidRPr="008C5A84">
        <w:rPr>
          <w:b/>
          <w:bCs/>
        </w:rPr>
        <w:t>0%:</w:t>
      </w:r>
      <w:r w:rsidR="000C2BF8">
        <w:t xml:space="preserve"> Logo design, website folders structures</w:t>
      </w:r>
      <w:r>
        <w:t>,</w:t>
      </w:r>
      <w:r w:rsidR="000C2BF8">
        <w:t xml:space="preserve"> files naming</w:t>
      </w:r>
      <w:r>
        <w:t>, optimization of images</w:t>
      </w:r>
      <w:r w:rsidR="000C2BF8">
        <w:br/>
      </w:r>
      <w:r w:rsidR="000C260B">
        <w:rPr>
          <w:b/>
          <w:bCs/>
        </w:rPr>
        <w:t>5</w:t>
      </w:r>
      <w:r w:rsidR="000C2BF8" w:rsidRPr="008C5A84">
        <w:rPr>
          <w:b/>
          <w:bCs/>
        </w:rPr>
        <w:t>0%:</w:t>
      </w:r>
      <w:r w:rsidR="000C2BF8">
        <w:t xml:space="preserve"> </w:t>
      </w:r>
      <w:r>
        <w:t xml:space="preserve">Overall website design, </w:t>
      </w:r>
      <w:r w:rsidR="0035239C">
        <w:t xml:space="preserve">variety in the content layout in the pages, </w:t>
      </w:r>
      <w:r>
        <w:t>proper use of HTML &amp; CSS</w:t>
      </w:r>
      <w:r w:rsidR="004B46CA">
        <w:br/>
      </w:r>
      <w:r w:rsidR="004864D1">
        <w:rPr>
          <w:b/>
          <w:bCs/>
        </w:rPr>
        <w:t>25</w:t>
      </w:r>
      <w:r w:rsidR="004864D1" w:rsidRPr="008C5A84">
        <w:rPr>
          <w:b/>
          <w:bCs/>
        </w:rPr>
        <w:t>%:</w:t>
      </w:r>
      <w:r w:rsidR="004864D1">
        <w:t xml:space="preserve"> Responsive design on tablets and mobile</w:t>
      </w:r>
      <w:r w:rsidR="004864D1">
        <w:rPr>
          <w:b/>
          <w:bCs/>
        </w:rPr>
        <w:br/>
      </w:r>
      <w:r w:rsidR="004B46CA" w:rsidRPr="004B46CA">
        <w:rPr>
          <w:b/>
          <w:bCs/>
        </w:rPr>
        <w:t>5%:</w:t>
      </w:r>
      <w:r w:rsidR="004B46CA">
        <w:t xml:space="preserve"> Use o</w:t>
      </w:r>
      <w:r w:rsidR="00D26150">
        <w:t>f</w:t>
      </w:r>
      <w:r w:rsidR="004B46CA">
        <w:t xml:space="preserve"> Bootstrap</w:t>
      </w:r>
      <w:r w:rsidR="0035239C">
        <w:br/>
      </w:r>
    </w:p>
    <w:p w14:paraId="2E916CDD" w14:textId="77777777" w:rsidR="00594774" w:rsidRDefault="00594774" w:rsidP="00594774">
      <w:pPr>
        <w:pStyle w:val="Heading1"/>
      </w:pPr>
      <w:r>
        <w:t>Project delivery</w:t>
      </w:r>
    </w:p>
    <w:p w14:paraId="1C0A2F08" w14:textId="77777777" w:rsidR="00594774" w:rsidRDefault="0029621C" w:rsidP="00A539D3">
      <w:r>
        <w:t>Compress your project into a zip file</w:t>
      </w:r>
      <w:r w:rsidR="00594774">
        <w:t xml:space="preserve"> entitled </w:t>
      </w:r>
      <w:r w:rsidR="00594774" w:rsidRPr="00594774">
        <w:rPr>
          <w:i/>
          <w:iCs/>
        </w:rPr>
        <w:t>WD_Firstname_Lastname</w:t>
      </w:r>
      <w:r>
        <w:t>.</w:t>
      </w:r>
      <w:r w:rsidR="00594774">
        <w:t>zip and then uploaded on Teams</w:t>
      </w:r>
      <w:r w:rsidR="00513422">
        <w:t xml:space="preserve"> or on wetransfer.com and share the link via Teams</w:t>
      </w:r>
      <w:r w:rsidR="00594774">
        <w:t xml:space="preserve">. </w:t>
      </w:r>
      <w:r w:rsidR="00A539D3">
        <w:t>The</w:t>
      </w:r>
      <w:r w:rsidR="00594774">
        <w:t xml:space="preserve"> presentation </w:t>
      </w:r>
      <w:r w:rsidR="00A539D3">
        <w:t>of</w:t>
      </w:r>
      <w:r w:rsidR="00594774">
        <w:t xml:space="preserve"> the project will take place in the last 2 sessions.</w:t>
      </w:r>
    </w:p>
    <w:p w14:paraId="4DBB0A17" w14:textId="77777777" w:rsidR="00B56F2C" w:rsidRDefault="00B56F2C" w:rsidP="00594774"/>
    <w:p w14:paraId="1B7EF970" w14:textId="77777777" w:rsidR="00B56F2C" w:rsidRPr="00B56F2C" w:rsidRDefault="00B56F2C" w:rsidP="00B56F2C">
      <w:pPr>
        <w:spacing w:line="240" w:lineRule="auto"/>
        <w:jc w:val="right"/>
        <w:rPr>
          <w:i/>
          <w:iCs/>
        </w:rPr>
      </w:pPr>
      <w:r w:rsidRPr="00B56F2C">
        <w:rPr>
          <w:i/>
          <w:iCs/>
        </w:rPr>
        <w:t>Good Luck!</w:t>
      </w:r>
    </w:p>
    <w:sectPr w:rsidR="00B56F2C" w:rsidRPr="00B56F2C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CD64" w14:textId="77777777" w:rsidR="008C3246" w:rsidRDefault="008C3246">
      <w:pPr>
        <w:spacing w:after="0" w:line="240" w:lineRule="auto"/>
      </w:pPr>
      <w:r>
        <w:separator/>
      </w:r>
    </w:p>
  </w:endnote>
  <w:endnote w:type="continuationSeparator" w:id="0">
    <w:p w14:paraId="4962DC5F" w14:textId="77777777" w:rsidR="008C3246" w:rsidRDefault="008C3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942EC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4864D1">
      <w:t>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25C2" w14:textId="77777777" w:rsidR="008C3246" w:rsidRDefault="008C3246">
      <w:pPr>
        <w:spacing w:after="0" w:line="240" w:lineRule="auto"/>
      </w:pPr>
      <w:r>
        <w:separator/>
      </w:r>
    </w:p>
  </w:footnote>
  <w:footnote w:type="continuationSeparator" w:id="0">
    <w:p w14:paraId="4207DC45" w14:textId="77777777" w:rsidR="008C3246" w:rsidRDefault="008C3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70BBB"/>
    <w:multiLevelType w:val="hybridMultilevel"/>
    <w:tmpl w:val="1A58FFB0"/>
    <w:lvl w:ilvl="0" w:tplc="9F807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50176"/>
    <w:multiLevelType w:val="hybridMultilevel"/>
    <w:tmpl w:val="32E841D2"/>
    <w:lvl w:ilvl="0" w:tplc="A21EE3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5" w15:restartNumberingAfterBreak="0">
    <w:nsid w:val="7D7C404C"/>
    <w:multiLevelType w:val="hybridMultilevel"/>
    <w:tmpl w:val="1A58FFB0"/>
    <w:lvl w:ilvl="0" w:tplc="9F807E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761866">
    <w:abstractNumId w:val="9"/>
  </w:num>
  <w:num w:numId="2" w16cid:durableId="1458766623">
    <w:abstractNumId w:val="14"/>
  </w:num>
  <w:num w:numId="3" w16cid:durableId="486745752">
    <w:abstractNumId w:val="14"/>
    <w:lvlOverride w:ilvl="0">
      <w:startOverride w:val="1"/>
    </w:lvlOverride>
  </w:num>
  <w:num w:numId="4" w16cid:durableId="1127620959">
    <w:abstractNumId w:val="10"/>
  </w:num>
  <w:num w:numId="5" w16cid:durableId="1919708519">
    <w:abstractNumId w:val="7"/>
  </w:num>
  <w:num w:numId="6" w16cid:durableId="435102611">
    <w:abstractNumId w:val="6"/>
  </w:num>
  <w:num w:numId="7" w16cid:durableId="2059696559">
    <w:abstractNumId w:val="5"/>
  </w:num>
  <w:num w:numId="8" w16cid:durableId="635642732">
    <w:abstractNumId w:val="4"/>
  </w:num>
  <w:num w:numId="9" w16cid:durableId="1272129434">
    <w:abstractNumId w:val="8"/>
  </w:num>
  <w:num w:numId="10" w16cid:durableId="1638098667">
    <w:abstractNumId w:val="3"/>
  </w:num>
  <w:num w:numId="11" w16cid:durableId="1694381121">
    <w:abstractNumId w:val="2"/>
  </w:num>
  <w:num w:numId="12" w16cid:durableId="1089156367">
    <w:abstractNumId w:val="1"/>
  </w:num>
  <w:num w:numId="13" w16cid:durableId="2141531776">
    <w:abstractNumId w:val="0"/>
  </w:num>
  <w:num w:numId="14" w16cid:durableId="19930268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3449089">
    <w:abstractNumId w:val="13"/>
  </w:num>
  <w:num w:numId="16" w16cid:durableId="941962549">
    <w:abstractNumId w:val="12"/>
  </w:num>
  <w:num w:numId="17" w16cid:durableId="870992066">
    <w:abstractNumId w:val="15"/>
  </w:num>
  <w:num w:numId="18" w16cid:durableId="12795299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0B"/>
    <w:rsid w:val="00005142"/>
    <w:rsid w:val="00032AA2"/>
    <w:rsid w:val="00083B37"/>
    <w:rsid w:val="000A0612"/>
    <w:rsid w:val="000C260B"/>
    <w:rsid w:val="000C2BF8"/>
    <w:rsid w:val="00123D35"/>
    <w:rsid w:val="001A728E"/>
    <w:rsid w:val="001B13B0"/>
    <w:rsid w:val="001E042A"/>
    <w:rsid w:val="00225505"/>
    <w:rsid w:val="0029621C"/>
    <w:rsid w:val="002A72CE"/>
    <w:rsid w:val="003312ED"/>
    <w:rsid w:val="0035239C"/>
    <w:rsid w:val="003B1B3E"/>
    <w:rsid w:val="004018C1"/>
    <w:rsid w:val="004727F4"/>
    <w:rsid w:val="004864D1"/>
    <w:rsid w:val="004A0A8D"/>
    <w:rsid w:val="004B46CA"/>
    <w:rsid w:val="004E6977"/>
    <w:rsid w:val="00502F81"/>
    <w:rsid w:val="00513422"/>
    <w:rsid w:val="00513F12"/>
    <w:rsid w:val="00575B92"/>
    <w:rsid w:val="00576C05"/>
    <w:rsid w:val="00586602"/>
    <w:rsid w:val="00594774"/>
    <w:rsid w:val="005D4DC9"/>
    <w:rsid w:val="005F7999"/>
    <w:rsid w:val="006032D7"/>
    <w:rsid w:val="006107DD"/>
    <w:rsid w:val="00626EDA"/>
    <w:rsid w:val="006464B5"/>
    <w:rsid w:val="006542BF"/>
    <w:rsid w:val="0066621A"/>
    <w:rsid w:val="006770E8"/>
    <w:rsid w:val="006B6CC0"/>
    <w:rsid w:val="006D7FF8"/>
    <w:rsid w:val="00704472"/>
    <w:rsid w:val="00717FEB"/>
    <w:rsid w:val="00745F44"/>
    <w:rsid w:val="0077606D"/>
    <w:rsid w:val="00791457"/>
    <w:rsid w:val="007D788F"/>
    <w:rsid w:val="007E4EA3"/>
    <w:rsid w:val="007F372E"/>
    <w:rsid w:val="008B0B24"/>
    <w:rsid w:val="008C3246"/>
    <w:rsid w:val="008C5A84"/>
    <w:rsid w:val="008D4D0B"/>
    <w:rsid w:val="008D5E06"/>
    <w:rsid w:val="008D6D77"/>
    <w:rsid w:val="00954BFF"/>
    <w:rsid w:val="00A539D3"/>
    <w:rsid w:val="00AA316B"/>
    <w:rsid w:val="00B12527"/>
    <w:rsid w:val="00B54168"/>
    <w:rsid w:val="00B56F2C"/>
    <w:rsid w:val="00BC1FD2"/>
    <w:rsid w:val="00C73409"/>
    <w:rsid w:val="00C92C41"/>
    <w:rsid w:val="00CB30B4"/>
    <w:rsid w:val="00CD7CA3"/>
    <w:rsid w:val="00D26150"/>
    <w:rsid w:val="00D50A9F"/>
    <w:rsid w:val="00D57E3E"/>
    <w:rsid w:val="00D712AD"/>
    <w:rsid w:val="00DB1D9D"/>
    <w:rsid w:val="00DB24CB"/>
    <w:rsid w:val="00DF5013"/>
    <w:rsid w:val="00E9640A"/>
    <w:rsid w:val="00F074DD"/>
    <w:rsid w:val="00F1586E"/>
    <w:rsid w:val="00F25502"/>
    <w:rsid w:val="00F47B5A"/>
    <w:rsid w:val="00FE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71ECB"/>
  <w15:chartTrackingRefBased/>
  <w15:docId w15:val="{BAE88EFC-DBB6-4CAE-BD80-08C7007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73409"/>
    <w:pPr>
      <w:spacing w:after="200" w:line="27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AppData\Roaming\Microsoft\Templates\Project%20scope%20report%20(Business%20Blue%20design).dotx" TargetMode="External" 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50E1D7CFC68459EADF6E268D534B0" ma:contentTypeVersion="13" ma:contentTypeDescription="Create a new document." ma:contentTypeScope="" ma:versionID="7a530afcb705612d2f5410400067628a">
  <xsd:schema xmlns:xsd="http://www.w3.org/2001/XMLSchema" xmlns:xs="http://www.w3.org/2001/XMLSchema" xmlns:p="http://schemas.microsoft.com/office/2006/metadata/properties" xmlns:ns2="5dd2c435-8189-4e44-b7a8-a36d98a35cf1" xmlns:ns3="353100e7-2ea4-4e1c-aad0-4c2fb42d0a7d" targetNamespace="http://schemas.microsoft.com/office/2006/metadata/properties" ma:root="true" ma:fieldsID="41d8e2f47a59c5633c37daa090a816a5" ns2:_="" ns3:_="">
    <xsd:import namespace="5dd2c435-8189-4e44-b7a8-a36d98a35cf1"/>
    <xsd:import namespace="353100e7-2ea4-4e1c-aad0-4c2fb42d0a7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2c435-8189-4e44-b7a8-a36d98a35c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335dc93-261b-4ace-a6d0-cd5cf182ec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0e7-2ea4-4e1c-aad0-4c2fb42d0a7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4459237-ddc5-4c05-a1a2-4b9c6820527a}" ma:internalName="TaxCatchAll" ma:showField="CatchAllData" ma:web="353100e7-2ea4-4e1c-aad0-4c2fb42d0a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3100e7-2ea4-4e1c-aad0-4c2fb42d0a7d" xsi:nil="true"/>
    <ReferenceId xmlns="5dd2c435-8189-4e44-b7a8-a36d98a35cf1" xsi:nil="true"/>
    <lcf76f155ced4ddcb4097134ff3c332f xmlns="5dd2c435-8189-4e44-b7a8-a36d98a35cf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03E9F3-283D-45FD-B189-D0FEACC21BAC}"/>
</file>

<file path=customXml/itemProps2.xml><?xml version="1.0" encoding="utf-8"?>
<ds:datastoreItem xmlns:ds="http://schemas.openxmlformats.org/officeDocument/2006/customXml" ds:itemID="{1CB28450-7883-4F5B-8C32-7B5D6AFDB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58541-72A9-446C-AE86-D6C6A80CA4D7}"/>
</file>

<file path=docProps/app.xml><?xml version="1.0" encoding="utf-8"?>
<Properties xmlns="http://schemas.openxmlformats.org/officeDocument/2006/extended-properties" xmlns:vt="http://schemas.openxmlformats.org/officeDocument/2006/docPropsVTypes">
  <Template>Project%20scope%20report%20(Business%20Blue%20design).dotx</Template>
  <TotalTime>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Bahaa Zaakie</cp:lastModifiedBy>
  <cp:revision>2</cp:revision>
  <dcterms:created xsi:type="dcterms:W3CDTF">2024-02-22T09:54:00Z</dcterms:created>
  <dcterms:modified xsi:type="dcterms:W3CDTF">2024-02-22T09:54:00Z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0x01010006550E1D7CFC68459EADF6E268D534B0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